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HII EVERYONE!!!!!!! </w:t>
      </w:r>
    </w:p>
    <w:sectPr w:rsidR="00FC693F" w:rsidRPr="0006063C" w:rsidSect="00034616">
      <w:pgSz w:w="11906" w:h="16838"/>
      <w:pgMar w:top="76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